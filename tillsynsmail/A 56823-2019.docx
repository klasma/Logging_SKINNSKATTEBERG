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56823-2019 i Skinnskattebergs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