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24089-2023 i Skinnskattebergs kommun</w:t>
      </w:r>
    </w:p>
    <w:p>
      <w:r>
        <w:t>Detta dokument behandlar höga naturvärden i avverkningsamälan A 24089-2023 i Skinnskattebergs kommun. Denna avverkningsanmälan inkom 2023-06-02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svart trolldruva (S), underviol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089-2023.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6638790, E 538212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