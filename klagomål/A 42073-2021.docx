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42073-2021 i Skinnskattebergs kommun</w:t>
      </w:r>
    </w:p>
    <w:p>
      <w:r>
        <w:t>Detta dokument behandlar höga naturvärden i avverkningsamälan A 42073-2021 i Skinnskattebergs kommun. Denna avverkningsanmälan inkom 2021-08-18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2073-2021.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6637897, E 538410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