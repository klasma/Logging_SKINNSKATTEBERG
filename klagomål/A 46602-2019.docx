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46602-2019 i Skinnskattebergs kommun</w:t>
      </w:r>
    </w:p>
    <w:p>
      <w:r>
        <w:t>Detta dokument behandlar höga naturvärden i avverkningsamälan A 46602-2019 i Skinnskattebergs kommun. Denna avverkningsanmälan inkom 2019-09-11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vanlig padda (§6)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6602-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6636274, E 534112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